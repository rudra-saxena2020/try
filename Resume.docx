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C23E7" w14:textId="77777777" w:rsidR="009E4BDD" w:rsidRDefault="001A4A54">
      <w:pPr>
        <w:pStyle w:val="Title"/>
        <w:shd w:val="clear" w:color="auto" w:fill="F7F7F7"/>
      </w:pPr>
      <w:r>
        <w:rPr>
          <w:color w:val="0066CC"/>
        </w:rPr>
        <w:t>Rudra Saxena</w:t>
      </w:r>
    </w:p>
    <w:p w14:paraId="33FA2205" w14:textId="77777777" w:rsidR="009E4BDD" w:rsidRDefault="001A4A54">
      <w:pPr>
        <w:shd w:val="clear" w:color="auto" w:fill="F7F7F7"/>
      </w:pPr>
      <w:r>
        <w:t>alongpixels@gmail.com | 7817950050 | LinkedIn Profile: https://www.linkedin.com/in/rudra-saxena</w:t>
      </w:r>
    </w:p>
    <w:p w14:paraId="1DF7F023" w14:textId="77777777" w:rsidR="009E4BDD" w:rsidRDefault="001A4A54">
      <w:pPr>
        <w:shd w:val="clear" w:color="auto" w:fill="F7F7F7"/>
      </w:pPr>
      <w:r>
        <w:t>Portfolio: https://portfoliorudra.netlify.app</w:t>
      </w:r>
    </w:p>
    <w:p w14:paraId="4BC42BC8" w14:textId="77777777" w:rsidR="009E4BDD" w:rsidRDefault="001A4A54">
      <w:pPr>
        <w:pStyle w:val="Heading1"/>
        <w:shd w:val="clear" w:color="auto" w:fill="F7F7F7"/>
      </w:pPr>
      <w:r>
        <w:rPr>
          <w:color w:val="228B22"/>
        </w:rPr>
        <w:t>Video Editor – 2+ years of experience</w:t>
      </w:r>
    </w:p>
    <w:p w14:paraId="3FD072EB" w14:textId="77777777" w:rsidR="009E4BDD" w:rsidRDefault="001A4A54">
      <w:pPr>
        <w:shd w:val="clear" w:color="auto" w:fill="F7F7F7"/>
      </w:pPr>
      <w:r>
        <w:t>Creative and driven video editor with over 2 years of experience in post-production. Specializing in commercials, social media content, and promotional videos. Proficient in Adobe Premiere Pro and After Effects with a focus on motion graphics, visual effects, and narrative-driven content. Adept at delivering high-quality videos while meeting deadlines and collaborating effectively with clients and teams.</w:t>
      </w:r>
    </w:p>
    <w:p w14:paraId="3AD5845A" w14:textId="77777777" w:rsidR="009E4BDD" w:rsidRDefault="001A4A54">
      <w:pPr>
        <w:pStyle w:val="Heading1"/>
        <w:shd w:val="clear" w:color="auto" w:fill="F7F7F7"/>
      </w:pPr>
      <w:r>
        <w:rPr>
          <w:color w:val="228B22"/>
        </w:rPr>
        <w:t>Education</w:t>
      </w:r>
    </w:p>
    <w:p w14:paraId="2C434883" w14:textId="77777777" w:rsidR="009E4BDD" w:rsidRDefault="001A4A54">
      <w:pPr>
        <w:shd w:val="clear" w:color="auto" w:fill="F7F7F7"/>
      </w:pPr>
      <w:r>
        <w:t>Bachelor of Computer Applications (BCA)</w:t>
      </w:r>
    </w:p>
    <w:p w14:paraId="2C419EEF" w14:textId="77777777" w:rsidR="009E4BDD" w:rsidRDefault="001A4A54">
      <w:pPr>
        <w:shd w:val="clear" w:color="auto" w:fill="F7F7F7"/>
      </w:pPr>
      <w:r>
        <w:t>Invertis University, Bareilly, Uttar Pradesh</w:t>
      </w:r>
    </w:p>
    <w:p w14:paraId="6C7B0C64" w14:textId="77777777" w:rsidR="009E4BDD" w:rsidRDefault="001A4A54">
      <w:pPr>
        <w:shd w:val="clear" w:color="auto" w:fill="F7F7F7"/>
      </w:pPr>
      <w:r>
        <w:t>Aug 2022 - Jul 2025 (Expected)</w:t>
      </w:r>
    </w:p>
    <w:p w14:paraId="479742CD" w14:textId="77777777" w:rsidR="009E4BDD" w:rsidRDefault="001A4A54">
      <w:pPr>
        <w:pStyle w:val="Heading1"/>
        <w:shd w:val="clear" w:color="auto" w:fill="F7F7F7"/>
      </w:pPr>
      <w:r>
        <w:rPr>
          <w:color w:val="800000"/>
        </w:rPr>
        <w:t>Skills</w:t>
      </w:r>
    </w:p>
    <w:p w14:paraId="10EA90A9" w14:textId="77777777" w:rsidR="009E4BDD" w:rsidRDefault="001A4A54">
      <w:pPr>
        <w:shd w:val="clear" w:color="auto" w:fill="F7F7F7"/>
      </w:pPr>
      <w:r>
        <w:t>Adobe Premiere Pro</w:t>
      </w:r>
      <w:r>
        <w:br/>
        <w:t>Motion Graphics</w:t>
      </w:r>
      <w:r>
        <w:br/>
        <w:t>Advanced Video Editing &amp; Visual Effects</w:t>
      </w:r>
      <w:r>
        <w:br/>
        <w:t>Creative Storytelling</w:t>
      </w:r>
      <w:r>
        <w:br/>
        <w:t>Color Grading &amp; Correction</w:t>
      </w:r>
      <w:r>
        <w:br/>
        <w:t>Sound Design</w:t>
      </w:r>
      <w:r>
        <w:br/>
        <w:t>Graphic Design</w:t>
      </w:r>
      <w:r>
        <w:br/>
        <w:t>Multicam Editing</w:t>
      </w:r>
      <w:r>
        <w:br/>
        <w:t>Social Media Content Creation</w:t>
      </w:r>
      <w:r>
        <w:br/>
        <w:t>Project Management</w:t>
      </w:r>
      <w:r>
        <w:br/>
        <w:t>Problem Solving</w:t>
      </w:r>
      <w:r>
        <w:br/>
        <w:t>Effective Time Management</w:t>
      </w:r>
      <w:r>
        <w:br/>
        <w:t>Working Under Tight Deadlines</w:t>
      </w:r>
    </w:p>
    <w:p w14:paraId="11BC633D" w14:textId="77777777" w:rsidR="009E4BDD" w:rsidRDefault="001A4A54">
      <w:pPr>
        <w:pStyle w:val="Heading1"/>
        <w:shd w:val="clear" w:color="auto" w:fill="F7F7F7"/>
      </w:pPr>
      <w:r>
        <w:rPr>
          <w:color w:val="800000"/>
        </w:rPr>
        <w:t>Professional Experience</w:t>
      </w:r>
    </w:p>
    <w:p w14:paraId="0337C559" w14:textId="77777777" w:rsidR="009E4BDD" w:rsidRDefault="001A4A54">
      <w:pPr>
        <w:pStyle w:val="Heading2"/>
        <w:shd w:val="clear" w:color="auto" w:fill="F7F7F7"/>
      </w:pPr>
      <w:r>
        <w:t>Video Editor | CreateX</w:t>
      </w:r>
    </w:p>
    <w:p w14:paraId="0D9AA4ED" w14:textId="77777777" w:rsidR="009E4BDD" w:rsidRDefault="001A4A54">
      <w:pPr>
        <w:shd w:val="clear" w:color="auto" w:fill="F7F7F7"/>
      </w:pPr>
      <w:r>
        <w:t>Remote | Aug 2024 - Present</w:t>
      </w:r>
    </w:p>
    <w:p w14:paraId="00B5D76B" w14:textId="77777777" w:rsidR="009E4BDD" w:rsidRDefault="001A4A54">
      <w:pPr>
        <w:shd w:val="clear" w:color="auto" w:fill="F7F7F7"/>
      </w:pPr>
      <w:r>
        <w:t>Lead video editing projects using Adobe Premiere Pro, ensuring top-notch quality and creative output. Collaborate closely with clients to develop visually compelling and engaging content.</w:t>
      </w:r>
    </w:p>
    <w:p w14:paraId="5B15DAA4" w14:textId="77777777" w:rsidR="009E4BDD" w:rsidRDefault="001A4A54">
      <w:pPr>
        <w:pStyle w:val="Heading2"/>
        <w:shd w:val="clear" w:color="auto" w:fill="F7F7F7"/>
      </w:pPr>
      <w:r>
        <w:t>Video Editor | Freelance</w:t>
      </w:r>
    </w:p>
    <w:p w14:paraId="7071BD50" w14:textId="77777777" w:rsidR="009E4BDD" w:rsidRDefault="001A4A54">
      <w:pPr>
        <w:shd w:val="clear" w:color="auto" w:fill="F7F7F7"/>
      </w:pPr>
      <w:r>
        <w:t>Jan 2022 - Present</w:t>
      </w:r>
    </w:p>
    <w:p w14:paraId="56789568" w14:textId="77777777" w:rsidR="009E4BDD" w:rsidRDefault="001A4A54">
      <w:pPr>
        <w:shd w:val="clear" w:color="auto" w:fill="F7F7F7"/>
      </w:pPr>
      <w:r>
        <w:t>Deliver high-quality video editing services, focusing on motion graphics and narrative-driven content. Manage a variety of projects, including promotional videos and personal content, achieving high client satisfaction.</w:t>
      </w:r>
    </w:p>
    <w:p w14:paraId="6B088D79" w14:textId="77777777" w:rsidR="009E4BDD" w:rsidRDefault="001A4A54">
      <w:pPr>
        <w:pStyle w:val="Heading2"/>
        <w:shd w:val="clear" w:color="auto" w:fill="F7F7F7"/>
      </w:pPr>
      <w:r>
        <w:t>Video Editor (Intern) | Dezainahub</w:t>
      </w:r>
    </w:p>
    <w:p w14:paraId="42283ADE" w14:textId="77777777" w:rsidR="009E4BDD" w:rsidRDefault="001A4A54">
      <w:pPr>
        <w:shd w:val="clear" w:color="auto" w:fill="F7F7F7"/>
      </w:pPr>
      <w:r>
        <w:t>Jul 2024 - Jul 2024</w:t>
      </w:r>
    </w:p>
    <w:p w14:paraId="1C671D4F" w14:textId="77777777" w:rsidR="009E4BDD" w:rsidRDefault="001A4A54">
      <w:pPr>
        <w:shd w:val="clear" w:color="auto" w:fill="F7F7F7"/>
      </w:pPr>
      <w:r>
        <w:t>Edited a range of video materials, gaining valuable experience in motion graphics and video production.</w:t>
      </w:r>
    </w:p>
    <w:p w14:paraId="3ADC1E31" w14:textId="77777777" w:rsidR="009E4BDD" w:rsidRDefault="001A4A54">
      <w:pPr>
        <w:pStyle w:val="Heading2"/>
        <w:shd w:val="clear" w:color="auto" w:fill="F7F7F7"/>
      </w:pPr>
      <w:r>
        <w:t>Video Editor | Vidventures</w:t>
      </w:r>
    </w:p>
    <w:p w14:paraId="297F0403" w14:textId="77777777" w:rsidR="009E4BDD" w:rsidRDefault="001A4A54">
      <w:pPr>
        <w:shd w:val="clear" w:color="auto" w:fill="F7F7F7"/>
      </w:pPr>
      <w:r>
        <w:t>Mar 2023 - Apr 2024</w:t>
      </w:r>
    </w:p>
    <w:p w14:paraId="08C9A223" w14:textId="77777777" w:rsidR="009E4BDD" w:rsidRDefault="001A4A54">
      <w:pPr>
        <w:shd w:val="clear" w:color="auto" w:fill="F7F7F7"/>
      </w:pPr>
      <w:r>
        <w:t>Edited diverse video projects such as advertisements and social media content, focusing on strong visual storytelling.</w:t>
      </w:r>
    </w:p>
    <w:p w14:paraId="3A5DD149" w14:textId="77777777" w:rsidR="009E4BDD" w:rsidRDefault="001A4A54">
      <w:pPr>
        <w:pStyle w:val="Heading2"/>
        <w:shd w:val="clear" w:color="auto" w:fill="F7F7F7"/>
      </w:pPr>
      <w:r>
        <w:t>Video Editor | Encreatvrs</w:t>
      </w:r>
    </w:p>
    <w:p w14:paraId="3C32BCAE" w14:textId="77777777" w:rsidR="009E4BDD" w:rsidRDefault="001A4A54">
      <w:pPr>
        <w:shd w:val="clear" w:color="auto" w:fill="F7F7F7"/>
      </w:pPr>
      <w:r>
        <w:t>Feb 2022 - Jan 2024</w:t>
      </w:r>
    </w:p>
    <w:p w14:paraId="017D2CEA" w14:textId="77777777" w:rsidR="009E4BDD" w:rsidRDefault="001A4A54">
      <w:pPr>
        <w:shd w:val="clear" w:color="auto" w:fill="F7F7F7"/>
      </w:pPr>
      <w:r>
        <w:t>Provided freelance video editing services with a specialization in Adobe After Effects for animations and visual effects.</w:t>
      </w:r>
    </w:p>
    <w:p w14:paraId="3A30CE59" w14:textId="77777777" w:rsidR="009E4BDD" w:rsidRDefault="001A4A54">
      <w:pPr>
        <w:pStyle w:val="Heading1"/>
        <w:shd w:val="clear" w:color="auto" w:fill="F7F7F7"/>
      </w:pPr>
      <w:r>
        <w:rPr>
          <w:color w:val="228B22"/>
        </w:rPr>
        <w:t>Certifications</w:t>
      </w:r>
    </w:p>
    <w:p w14:paraId="7D68EECB" w14:textId="77777777" w:rsidR="009E4BDD" w:rsidRDefault="001A4A54">
      <w:pPr>
        <w:shd w:val="clear" w:color="auto" w:fill="F7F7F7"/>
      </w:pPr>
      <w:r>
        <w:t>Adobe Premiere Pro Certified Professional</w:t>
      </w:r>
    </w:p>
    <w:p w14:paraId="3D9DCB78" w14:textId="77777777" w:rsidR="009E4BDD" w:rsidRDefault="001A4A54">
      <w:pPr>
        <w:shd w:val="clear" w:color="auto" w:fill="F7F7F7"/>
      </w:pPr>
      <w:r>
        <w:t>Certiport - A Pearson VUE Business | July 2023</w:t>
      </w:r>
    </w:p>
    <w:sectPr w:rsidR="009E4B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3957503">
    <w:abstractNumId w:val="8"/>
  </w:num>
  <w:num w:numId="2" w16cid:durableId="1561012477">
    <w:abstractNumId w:val="6"/>
  </w:num>
  <w:num w:numId="3" w16cid:durableId="1860508211">
    <w:abstractNumId w:val="5"/>
  </w:num>
  <w:num w:numId="4" w16cid:durableId="672758789">
    <w:abstractNumId w:val="4"/>
  </w:num>
  <w:num w:numId="5" w16cid:durableId="590235093">
    <w:abstractNumId w:val="7"/>
  </w:num>
  <w:num w:numId="6" w16cid:durableId="1253396588">
    <w:abstractNumId w:val="3"/>
  </w:num>
  <w:num w:numId="7" w16cid:durableId="1777292529">
    <w:abstractNumId w:val="2"/>
  </w:num>
  <w:num w:numId="8" w16cid:durableId="1465267970">
    <w:abstractNumId w:val="1"/>
  </w:num>
  <w:num w:numId="9" w16cid:durableId="192298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A54"/>
    <w:rsid w:val="0029639D"/>
    <w:rsid w:val="00326F90"/>
    <w:rsid w:val="004C2456"/>
    <w:rsid w:val="00542A19"/>
    <w:rsid w:val="009E4BDD"/>
    <w:rsid w:val="00AA1D8D"/>
    <w:rsid w:val="00B33ECB"/>
    <w:rsid w:val="00B47730"/>
    <w:rsid w:val="00CB0664"/>
    <w:rsid w:val="00DB082D"/>
    <w:rsid w:val="00E317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E9EA69"/>
  <w14:defaultImageDpi w14:val="300"/>
  <w15:docId w15:val="{47C3E1B4-EF1E-5F4E-9DF5-2C472CB3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Ansh Saxena</cp:lastModifiedBy>
  <cp:revision>2</cp:revision>
  <dcterms:created xsi:type="dcterms:W3CDTF">2024-08-31T02:10:00Z</dcterms:created>
  <dcterms:modified xsi:type="dcterms:W3CDTF">2024-08-31T02:10:00Z</dcterms:modified>
  <cp:category/>
</cp:coreProperties>
</file>